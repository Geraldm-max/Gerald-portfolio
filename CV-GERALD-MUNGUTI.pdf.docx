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Gerald Munguti Mutuku</w:t>
      </w:r>
    </w:p>
    <w:p>
      <w:r>
        <w:t>Email: geraldmunguti9@gmail.com | Phone: 0748118491</w:t>
        <w:br/>
        <w:t>Machakos, Kenya</w:t>
      </w:r>
    </w:p>
    <w:p>
      <w:pPr>
        <w:pStyle w:val="Heading2"/>
      </w:pPr>
      <w:r>
        <w:t>Professional Summary</w:t>
      </w:r>
    </w:p>
    <w:p>
      <w:r>
        <w:t>Motivated youth mentor and community trainer with hands-on experience in life skills, financial literacy, entrepreneurship, and climate awareness. Currently pursuing software engineering at Power Learn Project with a focus on front-end development and programming. Passionate about empowering communities, especially the youth, and actively involved in agriculture as a poultry farmer.</w:t>
      </w:r>
    </w:p>
    <w:p>
      <w:pPr>
        <w:pStyle w:val="Heading2"/>
      </w:pPr>
      <w:r>
        <w:t>Education</w:t>
      </w:r>
    </w:p>
    <w:p>
      <w:r>
        <w:t>Muindi Mbingu Boys High School</w:t>
        <w:br/>
        <w:t>– KCSE Grade: C (Constant)</w:t>
        <w:br/>
        <w:br/>
        <w:t>Power Learn Project (PLP) – Ongoing</w:t>
        <w:br/>
        <w:t>– Software Engineering</w:t>
        <w:br/>
        <w:t>– Focus: Web Development (HTML, CSS, JavaScript), Python &amp; MySQL</w:t>
      </w:r>
    </w:p>
    <w:p>
      <w:pPr>
        <w:pStyle w:val="Heading2"/>
      </w:pPr>
      <w:r>
        <w:t>Trainings &amp; Certifications</w:t>
      </w:r>
    </w:p>
    <w:p>
      <w:r>
        <w:t>- Climate Change Training – Kenya Scouts Association &amp; Kenya Forest Service</w:t>
        <w:br/>
        <w:t>- Life Skills, Financial Literacy, Entrepreneurship &amp; Career Guidance – VSO Kenya</w:t>
      </w:r>
    </w:p>
    <w:p>
      <w:pPr>
        <w:pStyle w:val="Heading2"/>
      </w:pPr>
      <w:r>
        <w:t>Professional Experience</w:t>
      </w:r>
    </w:p>
    <w:p>
      <w:r>
        <w:t>Trainer – Jiwakilishe Community Based Organization</w:t>
        <w:br/>
        <w:t>2023 – Present</w:t>
        <w:br/>
        <w:t>- Facilitates training sessions for youth on financial literacy, entrepreneurship, and life planning</w:t>
        <w:br/>
        <w:t>- Guides career development and personal goal-setting for underserved youth</w:t>
        <w:br/>
        <w:br/>
        <w:t>Retail Assistant – Quickmart Supermarket</w:t>
        <w:br/>
        <w:t>- Managed customer service, inventory restocking, and point-of-sale operations</w:t>
        <w:br/>
        <w:br/>
        <w:t>Poultry Farmer – Gee Poultry Farm, Machakos</w:t>
        <w:br/>
        <w:t>- Operates a small-scale poultry business rearing layers and Kienyeji birds</w:t>
        <w:br/>
        <w:t>- Handles feed planning, disease control, and sales of poultry products</w:t>
      </w:r>
    </w:p>
    <w:p>
      <w:pPr>
        <w:pStyle w:val="Heading2"/>
      </w:pPr>
      <w:r>
        <w:t>Skills</w:t>
      </w:r>
    </w:p>
    <w:p>
      <w:r>
        <w:t>- Front-End Development (HTML, CSS, JavaScript)</w:t>
        <w:br/>
        <w:t>- Python &amp; MySQL</w:t>
        <w:br/>
        <w:t>- Community Facilitation &amp; Training</w:t>
        <w:br/>
        <w:t>- Agribusiness Management (Poultry)</w:t>
        <w:br/>
        <w:t>- Public Speaking &amp; Team Leadership</w:t>
        <w:br/>
        <w:t>- Career Mentorship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